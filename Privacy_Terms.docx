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2B2" w:rsidRDefault="00FC771C">
      <w:pPr>
        <w:pStyle w:val="Heading1"/>
      </w:pPr>
      <w:r>
        <w:t>Privacy Policy</w:t>
      </w:r>
    </w:p>
    <w:p w:rsidR="00E662B2" w:rsidRDefault="00FC771C">
      <w:bookmarkStart w:id="0" w:name="_GoBack"/>
      <w:r>
        <w:t xml:space="preserve">Effective Date: </w:t>
      </w:r>
      <w:r w:rsidR="00D53482">
        <w:t>28/02/2025</w:t>
      </w:r>
      <w:r>
        <w:br/>
      </w:r>
      <w:r>
        <w:br/>
        <w:t>Your privacy is important to us. This Privacy Policy explains how we collect, use, disclose, and safeguard your information when you use our services. By using our services, you agree to the collection and use</w:t>
      </w:r>
      <w:r>
        <w:t xml:space="preserve"> of information in accordance with this policy.</w:t>
      </w:r>
      <w:bookmarkEnd w:id="0"/>
      <w:r>
        <w:br/>
      </w:r>
    </w:p>
    <w:p w:rsidR="00E662B2" w:rsidRDefault="00FC771C">
      <w:pPr>
        <w:pStyle w:val="Heading2"/>
      </w:pPr>
      <w:r>
        <w:t>1. Information We Collect</w:t>
      </w:r>
    </w:p>
    <w:p w:rsidR="00E662B2" w:rsidRDefault="00FC771C">
      <w:r>
        <w:t>We may collect the following types of information:</w:t>
      </w:r>
      <w:r>
        <w:br/>
        <w:t>- Personal information (e.g., name, email, contact details)</w:t>
      </w:r>
      <w:r>
        <w:br/>
        <w:t>- Business and account-related information</w:t>
      </w:r>
      <w:r>
        <w:br/>
        <w:t>- Marketing and campaign da</w:t>
      </w:r>
      <w:r>
        <w:t>ta</w:t>
      </w:r>
      <w:r>
        <w:br/>
        <w:t>- Any other data necessary for service delivery</w:t>
      </w:r>
    </w:p>
    <w:p w:rsidR="00E662B2" w:rsidRDefault="00FC771C">
      <w:pPr>
        <w:pStyle w:val="Heading2"/>
      </w:pPr>
      <w:r>
        <w:t>2. How We Use Your Information</w:t>
      </w:r>
    </w:p>
    <w:p w:rsidR="00E662B2" w:rsidRDefault="00FC771C">
      <w:r>
        <w:t>We use the collected information for the following purposes:</w:t>
      </w:r>
      <w:r>
        <w:br/>
        <w:t>- To provide and maintain our services</w:t>
      </w:r>
      <w:r>
        <w:br/>
        <w:t>- To improve and personalize user experience</w:t>
      </w:r>
      <w:r>
        <w:br/>
        <w:t>- To analyze usage and enhanc</w:t>
      </w:r>
      <w:r>
        <w:t>e service quality</w:t>
      </w:r>
      <w:r>
        <w:br/>
        <w:t>- To comply with legal obligations</w:t>
      </w:r>
      <w:r>
        <w:br/>
      </w:r>
    </w:p>
    <w:p w:rsidR="00E662B2" w:rsidRDefault="00FC771C">
      <w:pPr>
        <w:pStyle w:val="Heading2"/>
      </w:pPr>
      <w:r>
        <w:t>3. Data Protection</w:t>
      </w:r>
    </w:p>
    <w:p w:rsidR="00E662B2" w:rsidRDefault="00FC771C">
      <w:r>
        <w:t>We take security measures to protect your data from unauthorized access, disclosure, or destruction.</w:t>
      </w:r>
    </w:p>
    <w:p w:rsidR="00E662B2" w:rsidRDefault="00FC771C">
      <w:pPr>
        <w:pStyle w:val="Heading2"/>
      </w:pPr>
      <w:r>
        <w:t>4. Data Deletion Request</w:t>
      </w:r>
    </w:p>
    <w:p w:rsidR="00E662B2" w:rsidRDefault="00FC771C">
      <w:r>
        <w:t xml:space="preserve">If you wish to delete your data, please contact us at </w:t>
      </w:r>
      <w:r w:rsidR="00D53482">
        <w:t>eomobamidele@gmail.com</w:t>
      </w:r>
      <w:r>
        <w:t>. We will process your request within 30 days.</w:t>
      </w:r>
    </w:p>
    <w:p w:rsidR="00E662B2" w:rsidRDefault="00FC771C">
      <w:pPr>
        <w:pStyle w:val="Heading2"/>
      </w:pPr>
      <w:r>
        <w:t>5. Changes to This Policy</w:t>
      </w:r>
    </w:p>
    <w:p w:rsidR="00E662B2" w:rsidRDefault="00FC771C">
      <w:r>
        <w:t>We reserve the right to update this policy. Any changes will be posted on our website.</w:t>
      </w:r>
    </w:p>
    <w:p w:rsidR="00E662B2" w:rsidRDefault="00FC771C">
      <w:r>
        <w:br w:type="page"/>
      </w:r>
    </w:p>
    <w:sectPr w:rsidR="00E662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47730"/>
    <w:rsid w:val="00CB0664"/>
    <w:rsid w:val="00D53482"/>
    <w:rsid w:val="00E662B2"/>
    <w:rsid w:val="00FC693F"/>
    <w:rsid w:val="00FC77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C755DA"/>
  <w14:defaultImageDpi w14:val="300"/>
  <w15:docId w15:val="{5A70EE90-9DBB-41AE-95C3-F10F31A48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DC455-E9D7-4184-96C8-AFDFAC8FA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 USER</cp:lastModifiedBy>
  <cp:revision>2</cp:revision>
  <dcterms:created xsi:type="dcterms:W3CDTF">2025-03-27T10:39:00Z</dcterms:created>
  <dcterms:modified xsi:type="dcterms:W3CDTF">2025-03-27T10:39:00Z</dcterms:modified>
  <cp:category/>
</cp:coreProperties>
</file>